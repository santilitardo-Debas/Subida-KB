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D4BD" w14:textId="6ADECD98" w:rsidR="00BD08D7" w:rsidRPr="00C14AA5" w:rsidRDefault="00C14AA5">
      <w:pPr>
        <w:jc w:val="center"/>
        <w:rPr>
          <w:lang w:val="es-AR"/>
        </w:rPr>
      </w:pPr>
      <w:r>
        <w:rPr>
          <w:b/>
          <w:noProof/>
          <w:sz w:val="48"/>
        </w:rPr>
        <w:drawing>
          <wp:anchor distT="0" distB="0" distL="114300" distR="114300" simplePos="0" relativeHeight="251657216" behindDoc="1" locked="0" layoutInCell="1" allowOverlap="1" wp14:anchorId="25C2AD5D" wp14:editId="5AEDDA46">
            <wp:simplePos x="0" y="0"/>
            <wp:positionH relativeFrom="column">
              <wp:posOffset>4686300</wp:posOffset>
            </wp:positionH>
            <wp:positionV relativeFrom="paragraph">
              <wp:posOffset>-914400</wp:posOffset>
            </wp:positionV>
            <wp:extent cx="1941830" cy="2352675"/>
            <wp:effectExtent l="0" t="0" r="127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2912" cy="2353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4AA5">
        <w:rPr>
          <w:b/>
          <w:sz w:val="48"/>
          <w:lang w:val="es-AR"/>
        </w:rPr>
        <w:t>Santino Litardo Bad</w:t>
      </w:r>
      <w:r w:rsidR="00C74EFE">
        <w:rPr>
          <w:b/>
          <w:sz w:val="48"/>
          <w:lang w:val="es-AR"/>
        </w:rPr>
        <w:t>ano</w:t>
      </w:r>
    </w:p>
    <w:p w14:paraId="54E33F1C" w14:textId="77777777" w:rsidR="00BD08D7" w:rsidRPr="00C14AA5" w:rsidRDefault="00000000">
      <w:pPr>
        <w:jc w:val="center"/>
        <w:rPr>
          <w:lang w:val="es-AR"/>
        </w:rPr>
      </w:pPr>
      <w:r w:rsidRPr="00C14AA5">
        <w:rPr>
          <w:lang w:val="es-AR"/>
        </w:rPr>
        <w:t>Pilar, Buenos Aires | 11 7000 0258 | litardosantino@gmail.com</w:t>
      </w:r>
    </w:p>
    <w:p w14:paraId="2CF8F6F4" w14:textId="77777777" w:rsidR="00BD08D7" w:rsidRPr="00C14AA5" w:rsidRDefault="00BD08D7">
      <w:pPr>
        <w:rPr>
          <w:lang w:val="es-AR"/>
        </w:rPr>
      </w:pPr>
    </w:p>
    <w:p w14:paraId="6626CA0D" w14:textId="77777777" w:rsidR="00BD08D7" w:rsidRDefault="00000000">
      <w:r>
        <w:rPr>
          <w:b/>
          <w:color w:val="0066CC"/>
          <w:sz w:val="26"/>
        </w:rPr>
        <w:t>PERFIL PROFESIONAL</w:t>
      </w:r>
    </w:p>
    <w:p w14:paraId="792245A3" w14:textId="77777777" w:rsidR="00BD08D7" w:rsidRPr="00C14AA5" w:rsidRDefault="00000000">
      <w:pPr>
        <w:pStyle w:val="Listaconvietas"/>
        <w:rPr>
          <w:lang w:val="es-AR"/>
        </w:rPr>
      </w:pPr>
      <w:r w:rsidRPr="00C14AA5">
        <w:rPr>
          <w:lang w:val="es-AR"/>
        </w:rPr>
        <w:t>Joven proactivo y responsable, con gran capacidad de aprendizaje y habilidades para el trabajo en equipo.</w:t>
      </w:r>
    </w:p>
    <w:p w14:paraId="32D67427" w14:textId="77777777" w:rsidR="00BD08D7" w:rsidRPr="00C14AA5" w:rsidRDefault="00000000">
      <w:pPr>
        <w:pStyle w:val="Listaconvietas"/>
        <w:rPr>
          <w:lang w:val="es-AR"/>
        </w:rPr>
      </w:pPr>
      <w:r w:rsidRPr="00C14AA5">
        <w:rPr>
          <w:lang w:val="es-AR"/>
        </w:rPr>
        <w:t>Interesado en desarrollarse en el ámbito laboral, con preferencia por áreas relacionadas con la tecnología.</w:t>
      </w:r>
    </w:p>
    <w:p w14:paraId="6832D269" w14:textId="77777777" w:rsidR="00BD08D7" w:rsidRPr="00C14AA5" w:rsidRDefault="00000000">
      <w:pPr>
        <w:pStyle w:val="Listaconvietas"/>
        <w:rPr>
          <w:lang w:val="es-AR"/>
        </w:rPr>
      </w:pPr>
      <w:r w:rsidRPr="00C14AA5">
        <w:rPr>
          <w:lang w:val="es-AR"/>
        </w:rPr>
        <w:t>Busco una oportunidad que me permita adquirir experiencia, generar ingresos y financiar mis estudios universitarios, aportando compromiso, inteligencia y adaptabilidad.</w:t>
      </w:r>
    </w:p>
    <w:p w14:paraId="00BEE29C" w14:textId="77777777" w:rsidR="00BD08D7" w:rsidRDefault="00000000">
      <w:r>
        <w:rPr>
          <w:b/>
          <w:color w:val="0066CC"/>
          <w:sz w:val="26"/>
        </w:rPr>
        <w:t>EDUCACIÓN</w:t>
      </w:r>
    </w:p>
    <w:p w14:paraId="360833B1" w14:textId="77777777" w:rsidR="00BD08D7" w:rsidRPr="00C14AA5" w:rsidRDefault="00000000">
      <w:pPr>
        <w:pStyle w:val="Listaconvietas"/>
        <w:rPr>
          <w:lang w:val="es-AR"/>
        </w:rPr>
      </w:pPr>
      <w:r w:rsidRPr="00C14AA5">
        <w:rPr>
          <w:lang w:val="es-AR"/>
        </w:rPr>
        <w:t>Secundario completo – Colegio Solar del Pilar, Pilar, Buenos Aires (Finalizado en 2024).</w:t>
      </w:r>
    </w:p>
    <w:p w14:paraId="02E63D38" w14:textId="71CEE48F" w:rsidR="00633EA3" w:rsidRDefault="00000000" w:rsidP="00633EA3">
      <w:pPr>
        <w:pStyle w:val="Listaconvietas"/>
        <w:rPr>
          <w:lang w:val="es-AR"/>
        </w:rPr>
      </w:pPr>
      <w:r w:rsidRPr="00C14AA5">
        <w:rPr>
          <w:lang w:val="es-AR"/>
        </w:rPr>
        <w:t xml:space="preserve">Cursos de programación </w:t>
      </w:r>
      <w:r w:rsidR="00633EA3">
        <w:rPr>
          <w:lang w:val="es-AR"/>
        </w:rPr>
        <w:t xml:space="preserve">(Introducción a la programación </w:t>
      </w:r>
      <w:r w:rsidR="00326A98">
        <w:rPr>
          <w:lang w:val="es-AR"/>
        </w:rPr>
        <w:t>UTN, Machine</w:t>
      </w:r>
      <w:r w:rsidR="00633EA3">
        <w:rPr>
          <w:lang w:val="es-AR"/>
        </w:rPr>
        <w:t xml:space="preserve"> Learning UTN, Python 3 UTN, HTML, CSS, JavaScript Academia HolaMundo)</w:t>
      </w:r>
    </w:p>
    <w:p w14:paraId="7A940FDA" w14:textId="77777777" w:rsidR="00633EA3" w:rsidRDefault="00633EA3" w:rsidP="00633EA3">
      <w:pPr>
        <w:pStyle w:val="Listaconvietas"/>
        <w:numPr>
          <w:ilvl w:val="0"/>
          <w:numId w:val="0"/>
        </w:numPr>
        <w:ind w:left="360"/>
        <w:rPr>
          <w:lang w:val="es-AR"/>
        </w:rPr>
      </w:pPr>
    </w:p>
    <w:p w14:paraId="63736B48" w14:textId="5251D531" w:rsidR="00633EA3" w:rsidRPr="00633EA3" w:rsidRDefault="00633EA3" w:rsidP="00633EA3">
      <w:pPr>
        <w:pStyle w:val="Listaconvietas"/>
        <w:numPr>
          <w:ilvl w:val="0"/>
          <w:numId w:val="0"/>
        </w:numPr>
        <w:ind w:left="360" w:hanging="360"/>
        <w:rPr>
          <w:b/>
          <w:bCs/>
          <w:color w:val="4F81BD" w:themeColor="accent1"/>
          <w:sz w:val="26"/>
          <w:szCs w:val="26"/>
        </w:rPr>
      </w:pPr>
      <w:r w:rsidRPr="00633EA3">
        <w:rPr>
          <w:b/>
          <w:bCs/>
          <w:color w:val="0E5DD0"/>
          <w:sz w:val="26"/>
          <w:szCs w:val="26"/>
        </w:rPr>
        <w:t>IDIOMAS</w:t>
      </w:r>
    </w:p>
    <w:p w14:paraId="768A4AE6" w14:textId="77777777" w:rsidR="00633EA3" w:rsidRPr="00633EA3" w:rsidRDefault="00633EA3" w:rsidP="00633EA3">
      <w:pPr>
        <w:pStyle w:val="Listaconvietas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</w:p>
    <w:p w14:paraId="59077E15" w14:textId="536C3A47" w:rsidR="00BD08D7" w:rsidRDefault="00000000">
      <w:pPr>
        <w:pStyle w:val="Listaconvietas"/>
      </w:pPr>
      <w:r>
        <w:t>Inglés: Certificaciones PET y First Certificate Exam (Cambridge English).</w:t>
      </w:r>
    </w:p>
    <w:p w14:paraId="7A049A6B" w14:textId="4B2A40F0" w:rsidR="00633EA3" w:rsidRDefault="00633EA3">
      <w:pPr>
        <w:pStyle w:val="Listaconvietas"/>
      </w:pPr>
      <w:r>
        <w:t>Portugu</w:t>
      </w:r>
      <w:r w:rsidR="00326A98">
        <w:t>é</w:t>
      </w:r>
      <w:r>
        <w:t>s: nivel basico</w:t>
      </w:r>
    </w:p>
    <w:p w14:paraId="0F7CCD90" w14:textId="77777777" w:rsidR="00BD08D7" w:rsidRDefault="00000000">
      <w:r>
        <w:rPr>
          <w:b/>
          <w:color w:val="0066CC"/>
          <w:sz w:val="26"/>
        </w:rPr>
        <w:t>EXPERIENCIA LABORAL</w:t>
      </w:r>
    </w:p>
    <w:p w14:paraId="47912C63" w14:textId="41961F88" w:rsidR="00326A98" w:rsidRDefault="00633EA3">
      <w:pPr>
        <w:pStyle w:val="Listaconvietas"/>
        <w:rPr>
          <w:lang w:val="es-AR"/>
        </w:rPr>
      </w:pPr>
      <w:r w:rsidRPr="00633EA3">
        <w:rPr>
          <w:lang w:val="es-AR"/>
        </w:rPr>
        <w:t>Estudio Juridico MVC abogados: T</w:t>
      </w:r>
      <w:r>
        <w:rPr>
          <w:lang w:val="es-AR"/>
        </w:rPr>
        <w:t>areas administrativas y Atención al cliente</w:t>
      </w:r>
      <w:r w:rsidR="00326A98">
        <w:rPr>
          <w:lang w:val="es-AR"/>
        </w:rPr>
        <w:t xml:space="preserve"> (2023-2024)</w:t>
      </w:r>
    </w:p>
    <w:p w14:paraId="41E6D04C" w14:textId="62B32E45" w:rsidR="00BD08D7" w:rsidRPr="00633EA3" w:rsidRDefault="00633EA3">
      <w:pPr>
        <w:pStyle w:val="Listaconvietas"/>
        <w:rPr>
          <w:lang w:val="es-AR"/>
        </w:rPr>
      </w:pPr>
      <w:r>
        <w:rPr>
          <w:lang w:val="es-AR"/>
        </w:rPr>
        <w:t>Liba Tech</w:t>
      </w:r>
      <w:r w:rsidR="00326A98">
        <w:rPr>
          <w:lang w:val="es-AR"/>
        </w:rPr>
        <w:t>: Asistente en armado, instalación y configracion de PC´s (2024-2025)</w:t>
      </w:r>
    </w:p>
    <w:p w14:paraId="4ED1DC49" w14:textId="77777777" w:rsidR="00BD08D7" w:rsidRPr="00C14AA5" w:rsidRDefault="00000000">
      <w:pPr>
        <w:pStyle w:val="Listaconvietas"/>
        <w:rPr>
          <w:lang w:val="es-AR"/>
        </w:rPr>
      </w:pPr>
      <w:r w:rsidRPr="00C14AA5">
        <w:rPr>
          <w:lang w:val="es-AR"/>
        </w:rPr>
        <w:t>Habilidades desarrolladas en organización, atención al cliente y comunicación a partir de proyectos personales y actividades informales.</w:t>
      </w:r>
    </w:p>
    <w:p w14:paraId="63FCACD7" w14:textId="77777777" w:rsidR="00BD08D7" w:rsidRDefault="00000000">
      <w:r>
        <w:rPr>
          <w:b/>
          <w:color w:val="0066CC"/>
          <w:sz w:val="26"/>
        </w:rPr>
        <w:t>HABILIDADES TÉCNICAS</w:t>
      </w:r>
    </w:p>
    <w:p w14:paraId="6F7FA984" w14:textId="0116FDA1" w:rsidR="00BD08D7" w:rsidRDefault="00000000">
      <w:pPr>
        <w:pStyle w:val="Listaconvietas"/>
      </w:pPr>
      <w:r>
        <w:t>Manejo de Microsoft Office (Word, Excel, PowerPoint).</w:t>
      </w:r>
    </w:p>
    <w:p w14:paraId="0F971EFF" w14:textId="77777777" w:rsidR="00BD08D7" w:rsidRPr="00C14AA5" w:rsidRDefault="00000000">
      <w:pPr>
        <w:pStyle w:val="Listaconvietas"/>
        <w:rPr>
          <w:lang w:val="es-AR"/>
        </w:rPr>
      </w:pPr>
      <w:r w:rsidRPr="00C14AA5">
        <w:rPr>
          <w:lang w:val="es-AR"/>
        </w:rPr>
        <w:t>Conocimientos iniciales de programación: HTML, CSS, JavaScript, Python.</w:t>
      </w:r>
    </w:p>
    <w:p w14:paraId="338CE1CC" w14:textId="77777777" w:rsidR="00BD08D7" w:rsidRPr="00C14AA5" w:rsidRDefault="00000000">
      <w:pPr>
        <w:pStyle w:val="Listaconvietas"/>
        <w:rPr>
          <w:lang w:val="es-AR"/>
        </w:rPr>
      </w:pPr>
      <w:r w:rsidRPr="00C14AA5">
        <w:rPr>
          <w:lang w:val="es-AR"/>
        </w:rPr>
        <w:t>Manejo de herramientas digitales e internet.</w:t>
      </w:r>
    </w:p>
    <w:p w14:paraId="4495FAD7" w14:textId="77777777" w:rsidR="00BD08D7" w:rsidRDefault="00000000">
      <w:r>
        <w:rPr>
          <w:b/>
          <w:color w:val="0066CC"/>
          <w:sz w:val="26"/>
        </w:rPr>
        <w:t>HABILIDADES BLANDAS</w:t>
      </w:r>
    </w:p>
    <w:p w14:paraId="48C4E405" w14:textId="77777777" w:rsidR="00BD08D7" w:rsidRDefault="00000000">
      <w:pPr>
        <w:pStyle w:val="Listaconvietas"/>
      </w:pPr>
      <w:r>
        <w:t>Rápido aprendizaje.</w:t>
      </w:r>
    </w:p>
    <w:p w14:paraId="446C6C75" w14:textId="77777777" w:rsidR="00BD08D7" w:rsidRDefault="00000000">
      <w:pPr>
        <w:pStyle w:val="Listaconvietas"/>
      </w:pPr>
      <w:r>
        <w:lastRenderedPageBreak/>
        <w:t>Trabajo en equipo.</w:t>
      </w:r>
    </w:p>
    <w:p w14:paraId="0E8999C7" w14:textId="77777777" w:rsidR="00BD08D7" w:rsidRDefault="00000000">
      <w:pPr>
        <w:pStyle w:val="Listaconvietas"/>
      </w:pPr>
      <w:r>
        <w:t>Responsabilidad y compromiso.</w:t>
      </w:r>
    </w:p>
    <w:p w14:paraId="4FDD0F87" w14:textId="77777777" w:rsidR="00BD08D7" w:rsidRDefault="00000000">
      <w:pPr>
        <w:pStyle w:val="Listaconvietas"/>
      </w:pPr>
      <w:r>
        <w:t>Comunicación efectiva.</w:t>
      </w:r>
    </w:p>
    <w:p w14:paraId="6EA99CA2" w14:textId="6A0CC73A" w:rsidR="00BD08D7" w:rsidRDefault="00000000">
      <w:pPr>
        <w:pStyle w:val="Listaconvietas"/>
      </w:pPr>
      <w:r>
        <w:t>Adaptabilidad.</w:t>
      </w:r>
    </w:p>
    <w:p w14:paraId="0743EFB1" w14:textId="32BB5A1B" w:rsidR="00326A98" w:rsidRPr="00326A98" w:rsidRDefault="00326A98" w:rsidP="00326A98">
      <w:pPr>
        <w:pStyle w:val="Listaconvietas"/>
        <w:numPr>
          <w:ilvl w:val="0"/>
          <w:numId w:val="0"/>
        </w:numPr>
        <w:ind w:left="360" w:hanging="360"/>
        <w:rPr>
          <w:lang w:val="es-AR"/>
        </w:rPr>
      </w:pPr>
    </w:p>
    <w:sectPr w:rsidR="00326A98" w:rsidRPr="00326A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9232478">
    <w:abstractNumId w:val="8"/>
  </w:num>
  <w:num w:numId="2" w16cid:durableId="2124960945">
    <w:abstractNumId w:val="6"/>
  </w:num>
  <w:num w:numId="3" w16cid:durableId="1049650595">
    <w:abstractNumId w:val="5"/>
  </w:num>
  <w:num w:numId="4" w16cid:durableId="656768064">
    <w:abstractNumId w:val="4"/>
  </w:num>
  <w:num w:numId="5" w16cid:durableId="970211128">
    <w:abstractNumId w:val="7"/>
  </w:num>
  <w:num w:numId="6" w16cid:durableId="1120419391">
    <w:abstractNumId w:val="3"/>
  </w:num>
  <w:num w:numId="7" w16cid:durableId="1138298507">
    <w:abstractNumId w:val="2"/>
  </w:num>
  <w:num w:numId="8" w16cid:durableId="559747728">
    <w:abstractNumId w:val="1"/>
  </w:num>
  <w:num w:numId="9" w16cid:durableId="110284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A98"/>
    <w:rsid w:val="00326F90"/>
    <w:rsid w:val="00633EA3"/>
    <w:rsid w:val="00A56EB5"/>
    <w:rsid w:val="00AA1D8D"/>
    <w:rsid w:val="00B47730"/>
    <w:rsid w:val="00BD08D7"/>
    <w:rsid w:val="00C14AA5"/>
    <w:rsid w:val="00C74E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0AB1D"/>
  <w14:defaultImageDpi w14:val="330"/>
  <w15:docId w15:val="{AD72CBDD-EBB9-48C1-99B4-6AF883D0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santino litardo</cp:lastModifiedBy>
  <cp:revision>2</cp:revision>
  <dcterms:created xsi:type="dcterms:W3CDTF">2025-08-13T02:53:00Z</dcterms:created>
  <dcterms:modified xsi:type="dcterms:W3CDTF">2025-08-13T02:53:00Z</dcterms:modified>
  <cp:category/>
</cp:coreProperties>
</file>